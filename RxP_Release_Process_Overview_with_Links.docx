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RxP Release Process Overview</w:t>
      </w:r>
    </w:p>
    <w:p>
      <w:pPr>
        <w:pStyle w:val="Heading2"/>
      </w:pPr>
      <w:r>
        <w:t>• Tools and Tech</w:t>
      </w:r>
    </w:p>
    <w:p>
      <w:r>
        <w:t>Rally for tracking:</w:t>
      </w:r>
    </w:p>
    <w:p>
      <w:r>
        <w:t xml:space="preserve">   - Sprint and milestone tracking</w:t>
      </w:r>
    </w:p>
    <w:p>
      <w:r>
        <w:t xml:space="preserve">   - Backlog prioritization and management</w:t>
      </w:r>
    </w:p>
    <w:p>
      <w:r>
        <w:t xml:space="preserve">   - User stories and defect tracking</w:t>
      </w:r>
    </w:p>
    <w:p>
      <w:r>
        <w:t>Git and Jenkins for CI/CD:</w:t>
      </w:r>
    </w:p>
    <w:p>
      <w:r>
        <w:t xml:space="preserve">   - Automated code builds and deployments</w:t>
      </w:r>
    </w:p>
    <w:p>
      <w:r>
        <w:t xml:space="preserve">   - Integration testing pipeline</w:t>
      </w:r>
    </w:p>
    <w:p>
      <w:r>
        <w:t xml:space="preserve">   - Rollback capabilities</w:t>
      </w:r>
    </w:p>
    <w:p>
      <w:r>
        <w:t>Airflow as workflow scheduler:</w:t>
      </w:r>
    </w:p>
    <w:p>
      <w:r>
        <w:t xml:space="preserve">   - Task dependencies and execution monitoring</w:t>
        <w:br/>
        <w:br/>
      </w:r>
      <w:r>
        <w:t xml:space="preserve">   - Automated retries for failed tasks</w:t>
        <w:br/>
        <w:br/>
      </w:r>
      <w:r>
        <w:t xml:space="preserve">   - Logging and performance metrics</w:t>
        <w:br/>
        <w:br/>
      </w:r>
      <w:r>
        <w:t xml:space="preserve">   - Access the scheduler here: </w:t>
        <w:br/>
      </w:r>
      <w:r>
        <w:t>Airflow Scheduler</w:t>
      </w:r>
    </w:p>
    <w:p>
      <w:r>
        <w:t>Azure Databricks for compute:</w:t>
      </w:r>
    </w:p>
    <w:p>
      <w:r>
        <w:t xml:space="preserve">   - Data processing and analytics at scale</w:t>
      </w:r>
    </w:p>
    <w:p>
      <w:r>
        <w:t xml:space="preserve">   - Integration with other Azure services</w:t>
      </w:r>
    </w:p>
    <w:p>
      <w:r>
        <w:t xml:space="preserve">   - Real-time and batch data processing</w:t>
      </w:r>
    </w:p>
    <w:p>
      <w:r>
        <w:t>ADL for Storage (Azure Data Lake):</w:t>
      </w:r>
    </w:p>
    <w:p>
      <w:r>
        <w:t xml:space="preserve">   - Scalable storage for big data analytics</w:t>
      </w:r>
    </w:p>
    <w:p>
      <w:r>
        <w:t xml:space="preserve">   - Access control and encryption for security</w:t>
      </w:r>
    </w:p>
    <w:p>
      <w:r>
        <w:t xml:space="preserve">   - Support for structured and unstructured data</w:t>
      </w:r>
    </w:p>
    <w:p>
      <w:r>
        <w:t>Rxperso Wiki site for documentation:</w:t>
      </w:r>
    </w:p>
    <w:p>
      <w:r>
        <w:t xml:space="preserve">   - Access the documentation here: </w:t>
      </w:r>
    </w:p>
    <w:p>
      <w:pPr>
        <w:pStyle w:val="Heading2"/>
      </w:pPr>
      <w:r>
        <w:t>• Release Cycle</w:t>
      </w:r>
    </w:p>
    <w:p>
      <w:r>
        <w:t>Weekly Releases:</w:t>
      </w:r>
    </w:p>
    <w:p>
      <w:r>
        <w:t xml:space="preserve">   - Scheduled release windows for minimal downtime</w:t>
      </w:r>
    </w:p>
    <w:p>
      <w:r>
        <w:t xml:space="preserve">   - Post-release validation and monitoring</w:t>
      </w:r>
    </w:p>
    <w:p>
      <w:r>
        <w:t xml:space="preserve">   - Release notes and communication to stakeholders</w:t>
      </w:r>
    </w:p>
    <w:p>
      <w:r>
        <w:t>RM Process:</w:t>
      </w:r>
    </w:p>
    <w:p>
      <w:r>
        <w:t xml:space="preserve">   - Learn more about the RM Process here: </w:t>
      </w:r>
    </w:p>
    <w:p>
      <w:r>
        <w:t>Deployment Validation:</w:t>
      </w:r>
    </w:p>
    <w:p>
      <w:r>
        <w:t xml:space="preserve">   - Pre-deployment QA validation</w:t>
      </w:r>
    </w:p>
    <w:p>
      <w:r>
        <w:t xml:space="preserve">   - Post-deployment smoke tests</w:t>
      </w:r>
    </w:p>
    <w:p>
      <w:r>
        <w:t xml:space="preserve">   - Automated alerts for deployment issues</w:t>
      </w:r>
    </w:p>
    <w:p>
      <w:pPr>
        <w:pStyle w:val="Heading2"/>
      </w:pPr>
      <w:r>
        <w:t>• Staffing Model</w:t>
      </w:r>
    </w:p>
    <w:p>
      <w:r>
        <w:t>Earlier Structure:</w:t>
      </w:r>
    </w:p>
    <w:p>
      <w:r>
        <w:t xml:space="preserve">   - Rotational weekly assignments</w:t>
      </w:r>
    </w:p>
    <w:p>
      <w:r>
        <w:t xml:space="preserve">   - Ad-hoc support for critical incidents</w:t>
      </w:r>
    </w:p>
    <w:p>
      <w:r>
        <w:t>Current Team Composition:</w:t>
      </w:r>
    </w:p>
    <w:p>
      <w:r>
        <w:t xml:space="preserve">   - Dedicated team of 4 contractors (3 offshore, 1 onshore)</w:t>
      </w:r>
    </w:p>
    <w:p>
      <w:r>
        <w:t xml:space="preserve">   - Clear separation of responsibilities</w:t>
      </w:r>
    </w:p>
    <w:p>
      <w:r>
        <w:t xml:space="preserve">   - Improved collaboration through regular stand-ups</w:t>
      </w:r>
    </w:p>
    <w:p>
      <w:r>
        <w:t>Training and Knowledge Transfer:</w:t>
      </w:r>
    </w:p>
    <w:p>
      <w:r>
        <w:t xml:space="preserve">   - Regular training sessions for new tools and workflows</w:t>
      </w:r>
    </w:p>
    <w:p>
      <w:r>
        <w:t xml:space="preserve">   - Documentation of best practices</w:t>
      </w:r>
    </w:p>
    <w:p>
      <w:r>
        <w:t xml:space="preserve">   - Periodic performance reviews</w:t>
      </w:r>
    </w:p>
    <w:p>
      <w:r>
        <w:t>Escalation Protocol:</w:t>
      </w:r>
    </w:p>
    <w:p>
      <w:r>
        <w:t xml:space="preserve">   - Defined SLAs for incident response</w:t>
      </w:r>
    </w:p>
    <w:p>
      <w:r>
        <w:t xml:space="preserve">   - Clear escalation matrix for critical issues</w:t>
      </w:r>
    </w:p>
    <w:p>
      <w:r>
        <w:t xml:space="preserve">   - Continuous improvement feedback loops</w:t>
      </w:r>
    </w:p>
    <w:p>
      <w:pPr>
        <w:pStyle w:val="Heading2"/>
      </w:pPr>
      <w:r>
        <w:t>• Prod Support</w:t>
      </w:r>
    </w:p>
    <w:p>
      <w:r>
        <w:t>L1 (Level 1) Support:</w:t>
      </w:r>
    </w:p>
    <w:p>
      <w:r>
        <w:t xml:space="preserve">   - Monitor critical jobs and workflows</w:t>
      </w:r>
    </w:p>
    <w:p>
      <w:r>
        <w:t xml:space="preserve">   - Perform initial troubleshooting steps</w:t>
      </w:r>
    </w:p>
    <w:p>
      <w:r>
        <w:t xml:space="preserve">   - Escalate unresolved issues to L2</w:t>
      </w:r>
    </w:p>
    <w:p>
      <w:r>
        <w:t>L2 (Level 2) Support:</w:t>
      </w:r>
    </w:p>
    <w:p>
      <w:r>
        <w:t xml:space="preserve">   - Deeper investigation and root cause analysis</w:t>
      </w:r>
    </w:p>
    <w:p>
      <w:r>
        <w:t xml:space="preserve">   - Bug fixes with limited production write permissions</w:t>
      </w:r>
    </w:p>
    <w:p>
      <w:r>
        <w:t xml:space="preserve">   - Update stakeholders on issue status</w:t>
      </w:r>
    </w:p>
    <w:p>
      <w:r>
        <w:t>L3 (Level 3) Support (RM):</w:t>
      </w:r>
    </w:p>
    <w:p>
      <w:r>
        <w:t xml:space="preserve">   - Address high-impact and recurring issues</w:t>
      </w:r>
    </w:p>
    <w:p>
      <w:r>
        <w:t xml:space="preserve">   - Implement permanent fixes and improvements</w:t>
      </w:r>
    </w:p>
    <w:p>
      <w:r>
        <w:t xml:space="preserve">   - Coordinate with development teams for enhancements</w:t>
      </w:r>
    </w:p>
    <w:p>
      <w:r>
        <w:t>Monitoring and Reporting:</w:t>
      </w:r>
    </w:p>
    <w:p>
      <w:r>
        <w:t xml:space="preserve">   - Real-time alerts for job failures</w:t>
      </w:r>
    </w:p>
    <w:p>
      <w:r>
        <w:t xml:space="preserve">   - Dashboard for system health monitoring</w:t>
      </w:r>
    </w:p>
    <w:p>
      <w:r>
        <w:t xml:space="preserve">   - Monthly performance and error trend reports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