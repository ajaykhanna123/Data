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Using Generative AI to Generate Insights from Azure Logs</w:t>
      </w:r>
    </w:p>
    <w:p>
      <w:pPr>
        <w:pStyle w:val="Heading2"/>
      </w:pPr>
      <w:r>
        <w:t>1. Collect and Aggregate Azure Logs</w:t>
      </w:r>
    </w:p>
    <w:p>
      <w:r>
        <w:br/>
        <w:t>- **Use Azure Monitor**: Collect logs from Azure services like Virtual Machines, App Services, and AKS.</w:t>
        <w:br/>
        <w:t>- **Enable Log Analytics Workspace**: Aggregate logs into a central repository.</w:t>
        <w:br/>
        <w:t>- **Set up Diagnostic Settings**: Configure resources to forward logs to Azure Monitor or Event Hubs for further analysis.</w:t>
        <w:br/>
      </w:r>
    </w:p>
    <w:p>
      <w:pPr>
        <w:pStyle w:val="Heading2"/>
      </w:pPr>
      <w:r>
        <w:t>2. Preprocess Logs</w:t>
      </w:r>
    </w:p>
    <w:p>
      <w:r>
        <w:br/>
        <w:t>- **Clean and Normalize**: Remove irrelevant fields, normalize data formats, and handle missing values.</w:t>
        <w:br/>
        <w:t>- **Chunk Logs**: Break large logs into manageable chunks for AI processing.</w:t>
        <w:br/>
        <w:t>- **Use Azure Data Factory**: Automate data ingestion and transformation workflows.</w:t>
        <w:br/>
      </w:r>
    </w:p>
    <w:p>
      <w:pPr>
        <w:pStyle w:val="Heading2"/>
      </w:pPr>
      <w:r>
        <w:t>3. Integrate Generative AI Models</w:t>
      </w:r>
    </w:p>
    <w:p>
      <w:r>
        <w:br/>
        <w:t>- **Azure OpenAI Service**: Use Azure’s hosted version of OpenAI models (e.g., GPT-4).</w:t>
        <w:br/>
        <w:t xml:space="preserve">  - Authenticate via Azure Active Directory.</w:t>
        <w:br/>
        <w:t xml:space="preserve">  - Deploy a model endpoint for analysis.</w:t>
        <w:br/>
      </w:r>
    </w:p>
    <w:p>
      <w:pPr>
        <w:pStyle w:val="Heading2"/>
      </w:pPr>
      <w:r>
        <w:t>4. Analyze Logs with Generative AI</w:t>
      </w:r>
    </w:p>
    <w:p>
      <w:pPr>
        <w:pStyle w:val="Heading3"/>
      </w:pPr>
      <w:r>
        <w:t>a. Summarization</w:t>
      </w:r>
    </w:p>
    <w:p>
      <w:r>
        <w:br/>
        <w:t>- Generate concise summaries of logs using prompt engineering.</w:t>
        <w:br/>
        <w:t>- Example prompt:</w:t>
        <w:br/>
        <w:t xml:space="preserve">  Summarize the following Azure activity logs, highlighting errors, warnings, and critical events: </w:t>
        <w:br/>
        <w:t xml:space="preserve">  [Insert Logs Here]</w:t>
        <w:br/>
      </w:r>
    </w:p>
    <w:p>
      <w:pPr>
        <w:pStyle w:val="Heading3"/>
      </w:pPr>
      <w:r>
        <w:t>b. Anomaly Detection</w:t>
      </w:r>
    </w:p>
    <w:p>
      <w:r>
        <w:br/>
        <w:t>- Train a model to identify unusual patterns (e.g., spikes in latency, error rates).</w:t>
        <w:br/>
        <w:t>- Example prompt:</w:t>
        <w:br/>
        <w:t xml:space="preserve">  Analyze this log data and identify anomalies or unusual patterns:</w:t>
        <w:br/>
        <w:t xml:space="preserve">  [Insert Logs Here]</w:t>
        <w:br/>
      </w:r>
    </w:p>
    <w:p>
      <w:pPr>
        <w:pStyle w:val="Heading3"/>
      </w:pPr>
      <w:r>
        <w:t>c. Root Cause Analysis</w:t>
      </w:r>
    </w:p>
    <w:p>
      <w:r>
        <w:br/>
        <w:t>- Use generative AI to correlate logs and suggest potential root causes for issues.</w:t>
        <w:br/>
        <w:t>- Example prompt:</w:t>
        <w:br/>
        <w:t xml:space="preserve">  Analyze these Azure diagnostics logs and suggest potential root causes for the observed errors:</w:t>
        <w:br/>
        <w:t xml:space="preserve">  [Insert Logs Here]</w:t>
        <w:br/>
      </w:r>
    </w:p>
    <w:p>
      <w:pPr>
        <w:pStyle w:val="Heading3"/>
      </w:pPr>
      <w:r>
        <w:t>d. Recommendations</w:t>
      </w:r>
    </w:p>
    <w:p>
      <w:r>
        <w:br/>
        <w:t>- Provide insights or corrective actions based on patterns.</w:t>
        <w:br/>
        <w:t>- Example prompt:</w:t>
        <w:br/>
        <w:t xml:space="preserve">  Based on these logs, what are the recommended actions to improve system performance?</w:t>
        <w:br/>
      </w:r>
    </w:p>
    <w:p>
      <w:pPr>
        <w:pStyle w:val="Heading2"/>
      </w:pPr>
      <w:r>
        <w:t>5. Visualize Insights</w:t>
      </w:r>
    </w:p>
    <w:p>
      <w:r>
        <w:br/>
        <w:t>- **Azure Power BI**: Create dashboards to visualize insights extracted by the AI.</w:t>
        <w:br/>
        <w:t>- **Kusto Query Language (KQL)**: Filter and manipulate data before feeding it to AI.</w:t>
        <w:br/>
      </w:r>
    </w:p>
    <w:p>
      <w:pPr>
        <w:pStyle w:val="Heading2"/>
      </w:pPr>
      <w:r>
        <w:t>6. Automate Workflows</w:t>
      </w:r>
    </w:p>
    <w:p>
      <w:r>
        <w:br/>
        <w:t>- **Logic Apps**: Automate the process of feeding logs into generative AI models.</w:t>
        <w:br/>
        <w:t>- **Azure Functions**: Trigger specific AI-based analyses when certain log patterns are detected.</w:t>
        <w:br/>
      </w:r>
    </w:p>
    <w:p>
      <w:pPr>
        <w:pStyle w:val="Heading2"/>
      </w:pPr>
      <w:r>
        <w:t>7. Monitor and Optimize</w:t>
      </w:r>
    </w:p>
    <w:p>
      <w:r>
        <w:br/>
        <w:t>- Track the performance of AI insights.</w:t>
        <w:br/>
        <w:t>- Refine the AI model prompts and preprocessing based on real-world use cases.</w:t>
        <w:br/>
      </w:r>
    </w:p>
    <w:p>
      <w:pPr>
        <w:pStyle w:val="Heading2"/>
      </w:pPr>
      <w:r>
        <w:t>Example Use Case</w:t>
      </w:r>
    </w:p>
    <w:p>
      <w:r>
        <w:br/>
        <w:t xml:space="preserve">**Scenario**: Analyzing App Service Logs for Performance Issues  </w:t>
        <w:br/>
        <w:t xml:space="preserve">1. Collect logs from Azure App Service.  </w:t>
        <w:br/>
        <w:t xml:space="preserve">2. Use Azure Functions to preprocess logs and feed them to GPT-4 via the Azure OpenAI Service.  </w:t>
        <w:br/>
        <w:t>3. Use a prompt like:</w:t>
        <w:br/>
        <w:t xml:space="preserve">   Identify slow API calls, their frequency, and suggest possible optimization strategies from these logs:</w:t>
        <w:br/>
        <w:t xml:space="preserve">   [Insert Logs Here]</w:t>
        <w:br/>
        <w:t>4. Store and visualize insights in Power BI.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